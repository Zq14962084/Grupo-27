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9F" w:rsidRPr="002E538E" w:rsidRDefault="009A5F7D" w:rsidP="002E538E">
      <w:pPr>
        <w:jc w:val="center"/>
        <w:rPr>
          <w:rFonts w:ascii="Arial" w:hAnsi="Arial" w:cs="Arial"/>
          <w:b/>
          <w:sz w:val="48"/>
          <w:szCs w:val="48"/>
        </w:rPr>
      </w:pPr>
      <w:r w:rsidRPr="002E538E">
        <w:rPr>
          <w:rFonts w:ascii="Arial" w:hAnsi="Arial" w:cs="Arial"/>
          <w:b/>
          <w:sz w:val="48"/>
          <w:szCs w:val="48"/>
        </w:rPr>
        <w:t>UNIVERSIDAD TEC MD</w:t>
      </w:r>
    </w:p>
    <w:p w:rsidR="001D6A9F" w:rsidRPr="002E538E" w:rsidRDefault="009A5F7D" w:rsidP="002E538E">
      <w:pPr>
        <w:jc w:val="center"/>
        <w:rPr>
          <w:rFonts w:ascii="Arial" w:hAnsi="Arial" w:cs="Arial"/>
          <w:b/>
          <w:sz w:val="24"/>
          <w:szCs w:val="24"/>
        </w:rPr>
      </w:pPr>
      <w:r w:rsidRPr="002E538E">
        <w:rPr>
          <w:b/>
        </w:rPr>
        <w:br/>
      </w:r>
      <w:r w:rsidRPr="002E538E">
        <w:rPr>
          <w:rFonts w:ascii="Arial" w:hAnsi="Arial" w:cs="Arial"/>
          <w:b/>
          <w:sz w:val="24"/>
          <w:szCs w:val="24"/>
        </w:rPr>
        <w:t>FUNDAMENTOS DE PROGRAMACIÓN</w:t>
      </w: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1D6A9F" w:rsidRPr="002E538E" w:rsidRDefault="009A5F7D" w:rsidP="002E538E">
      <w:pPr>
        <w:jc w:val="center"/>
        <w:rPr>
          <w:rFonts w:ascii="Arial" w:hAnsi="Arial" w:cs="Arial"/>
          <w:b/>
          <w:sz w:val="36"/>
          <w:szCs w:val="36"/>
        </w:rPr>
      </w:pPr>
      <w:r w:rsidRPr="002E538E">
        <w:rPr>
          <w:rFonts w:ascii="Arial" w:hAnsi="Arial" w:cs="Arial"/>
          <w:b/>
          <w:sz w:val="36"/>
          <w:szCs w:val="36"/>
        </w:rPr>
        <w:t>TRABAJO PRESENTADO POR:</w:t>
      </w:r>
    </w:p>
    <w:p w:rsidR="002E538E" w:rsidRDefault="002E538E" w:rsidP="002E538E">
      <w:pPr>
        <w:jc w:val="center"/>
        <w:rPr>
          <w:rFonts w:ascii="Arial" w:hAnsi="Arial" w:cs="Arial"/>
          <w:b/>
          <w:sz w:val="24"/>
          <w:szCs w:val="24"/>
        </w:rPr>
      </w:pPr>
    </w:p>
    <w:p w:rsidR="002E538E" w:rsidRPr="002E538E" w:rsidRDefault="002E538E" w:rsidP="002E538E">
      <w:pPr>
        <w:jc w:val="center"/>
        <w:rPr>
          <w:rFonts w:ascii="Arial" w:hAnsi="Arial" w:cs="Arial"/>
          <w:b/>
          <w:sz w:val="24"/>
          <w:szCs w:val="24"/>
        </w:rPr>
      </w:pPr>
    </w:p>
    <w:p w:rsidR="001D6A9F" w:rsidRPr="002E538E" w:rsidRDefault="009A5F7D" w:rsidP="002E538E">
      <w:pPr>
        <w:jc w:val="center"/>
        <w:rPr>
          <w:rFonts w:ascii="Arial" w:hAnsi="Arial" w:cs="Arial"/>
          <w:sz w:val="28"/>
          <w:szCs w:val="28"/>
        </w:rPr>
      </w:pPr>
      <w:r w:rsidRPr="002E538E">
        <w:rPr>
          <w:rFonts w:ascii="Arial" w:hAnsi="Arial" w:cs="Arial"/>
          <w:sz w:val="24"/>
          <w:szCs w:val="24"/>
        </w:rPr>
        <w:br/>
      </w:r>
      <w:r w:rsidRPr="002E538E">
        <w:rPr>
          <w:rFonts w:ascii="Arial" w:hAnsi="Arial" w:cs="Arial"/>
          <w:sz w:val="28"/>
          <w:szCs w:val="28"/>
        </w:rPr>
        <w:t>Julián Esteban Molina Cruz</w:t>
      </w:r>
    </w:p>
    <w:p w:rsidR="001D6A9F" w:rsidRPr="002E538E" w:rsidRDefault="009A5F7D" w:rsidP="002E538E">
      <w:pPr>
        <w:jc w:val="center"/>
        <w:rPr>
          <w:rFonts w:ascii="Arial" w:hAnsi="Arial" w:cs="Arial"/>
          <w:sz w:val="28"/>
          <w:szCs w:val="28"/>
        </w:rPr>
      </w:pPr>
      <w:r w:rsidRPr="002E538E">
        <w:rPr>
          <w:rFonts w:ascii="Arial" w:hAnsi="Arial" w:cs="Arial"/>
          <w:sz w:val="28"/>
          <w:szCs w:val="28"/>
        </w:rPr>
        <w:t>Yoider David Correa Pérez</w:t>
      </w:r>
    </w:p>
    <w:p w:rsidR="001D6A9F" w:rsidRPr="002E538E" w:rsidRDefault="009A5F7D" w:rsidP="002E538E">
      <w:pPr>
        <w:jc w:val="center"/>
        <w:rPr>
          <w:rFonts w:ascii="Arial" w:hAnsi="Arial" w:cs="Arial"/>
          <w:sz w:val="28"/>
          <w:szCs w:val="28"/>
        </w:rPr>
      </w:pPr>
      <w:r w:rsidRPr="002E538E">
        <w:rPr>
          <w:rFonts w:ascii="Arial" w:hAnsi="Arial" w:cs="Arial"/>
          <w:sz w:val="28"/>
          <w:szCs w:val="28"/>
        </w:rPr>
        <w:t>Kevin Andrés Ortiz</w:t>
      </w:r>
    </w:p>
    <w:p w:rsidR="001D6A9F" w:rsidRPr="002E538E" w:rsidRDefault="009A5F7D" w:rsidP="002E538E">
      <w:pPr>
        <w:jc w:val="center"/>
        <w:rPr>
          <w:rFonts w:ascii="Arial" w:hAnsi="Arial" w:cs="Arial"/>
          <w:sz w:val="28"/>
          <w:szCs w:val="28"/>
        </w:rPr>
      </w:pPr>
      <w:r w:rsidRPr="002E538E">
        <w:rPr>
          <w:rFonts w:ascii="Arial" w:hAnsi="Arial" w:cs="Arial"/>
          <w:sz w:val="28"/>
          <w:szCs w:val="28"/>
        </w:rPr>
        <w:t>Wilmer Herrera</w:t>
      </w: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1D6A9F" w:rsidRPr="002E538E" w:rsidRDefault="009A5F7D" w:rsidP="002E538E">
      <w:pPr>
        <w:jc w:val="center"/>
        <w:rPr>
          <w:rFonts w:ascii="Arial" w:hAnsi="Arial" w:cs="Arial"/>
          <w:b/>
          <w:sz w:val="36"/>
          <w:szCs w:val="36"/>
        </w:rPr>
      </w:pPr>
      <w:r w:rsidRPr="002E538E">
        <w:rPr>
          <w:rFonts w:ascii="Arial" w:hAnsi="Arial" w:cs="Arial"/>
          <w:sz w:val="36"/>
          <w:szCs w:val="36"/>
        </w:rPr>
        <w:br/>
      </w:r>
      <w:r w:rsidRPr="002E538E">
        <w:rPr>
          <w:rFonts w:ascii="Arial" w:hAnsi="Arial" w:cs="Arial"/>
          <w:b/>
          <w:sz w:val="36"/>
          <w:szCs w:val="36"/>
        </w:rPr>
        <w:t>PROFESOR:</w:t>
      </w:r>
    </w:p>
    <w:p w:rsidR="002E538E" w:rsidRPr="00EB1F72" w:rsidRDefault="009A5F7D" w:rsidP="002E538E">
      <w:pPr>
        <w:jc w:val="center"/>
        <w:rPr>
          <w:rFonts w:ascii="Arial" w:hAnsi="Arial" w:cs="Arial"/>
          <w:sz w:val="28"/>
          <w:szCs w:val="28"/>
        </w:rPr>
      </w:pPr>
      <w:r w:rsidRPr="00EB1F72">
        <w:rPr>
          <w:rFonts w:ascii="Arial" w:hAnsi="Arial" w:cs="Arial"/>
          <w:sz w:val="28"/>
          <w:szCs w:val="28"/>
        </w:rPr>
        <w:t>José Luis Rodríguez Cortés</w:t>
      </w:r>
    </w:p>
    <w:p w:rsidR="002E538E" w:rsidRPr="00EB1F72" w:rsidRDefault="009A5F7D" w:rsidP="002E538E">
      <w:pPr>
        <w:jc w:val="center"/>
        <w:rPr>
          <w:rFonts w:ascii="Arial" w:hAnsi="Arial" w:cs="Arial"/>
          <w:b/>
          <w:sz w:val="24"/>
          <w:szCs w:val="24"/>
        </w:rPr>
      </w:pPr>
      <w:r w:rsidRPr="00EB1F72">
        <w:rPr>
          <w:rFonts w:ascii="Arial" w:hAnsi="Arial" w:cs="Arial"/>
          <w:b/>
          <w:sz w:val="24"/>
          <w:szCs w:val="24"/>
        </w:rPr>
        <w:t>FECHA</w:t>
      </w:r>
    </w:p>
    <w:p w:rsidR="001D6A9F" w:rsidRDefault="009A5F7D" w:rsidP="002E538E">
      <w:pPr>
        <w:jc w:val="center"/>
        <w:rPr>
          <w:rFonts w:ascii="Arial" w:hAnsi="Arial" w:cs="Arial"/>
          <w:sz w:val="24"/>
          <w:szCs w:val="24"/>
        </w:rPr>
      </w:pPr>
      <w:r w:rsidRPr="002E538E">
        <w:rPr>
          <w:rFonts w:ascii="Arial" w:hAnsi="Arial" w:cs="Arial"/>
          <w:sz w:val="24"/>
          <w:szCs w:val="24"/>
        </w:rPr>
        <w:t>19/03/2025</w:t>
      </w:r>
    </w:p>
    <w:p w:rsidR="000B0345" w:rsidRPr="000B0345" w:rsidRDefault="000B0345" w:rsidP="000B0345">
      <w:pPr>
        <w:pStyle w:val="Heading2"/>
        <w:rPr>
          <w:color w:val="auto"/>
          <w:sz w:val="48"/>
          <w:szCs w:val="48"/>
        </w:rPr>
      </w:pPr>
      <w:r w:rsidRPr="000B0345">
        <w:rPr>
          <w:color w:val="auto"/>
          <w:sz w:val="48"/>
          <w:szCs w:val="48"/>
        </w:rPr>
        <w:lastRenderedPageBreak/>
        <w:t>TABLA DE CONTENIDO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Introducción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La abstracción del reto planteado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Técnicas de desarrollo (Python)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Descripción del plan detallado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Descripción de la implementación de la solución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Control de versiones y repositorio del proyecto (GitHub)</w:t>
      </w:r>
    </w:p>
    <w:p w:rsidR="000B0345" w:rsidRPr="000B0345" w:rsidRDefault="000B0345" w:rsidP="000B034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Bibliografia</w:t>
      </w:r>
    </w:p>
    <w:p w:rsidR="002E538E" w:rsidRDefault="002E538E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p w:rsidR="00EB1F72" w:rsidRPr="00EB1F72" w:rsidRDefault="00EB1F72" w:rsidP="00EB1F72">
      <w:pPr>
        <w:pStyle w:val="Heading2"/>
        <w:jc w:val="center"/>
        <w:rPr>
          <w:rFonts w:ascii="Arial" w:hAnsi="Arial" w:cs="Arial"/>
          <w:color w:val="000000" w:themeColor="text1"/>
          <w:sz w:val="48"/>
          <w:szCs w:val="48"/>
        </w:rPr>
      </w:pPr>
      <w:r>
        <w:rPr>
          <w:rStyle w:val="Strong"/>
          <w:rFonts w:ascii="Arial" w:hAnsi="Arial" w:cs="Arial"/>
          <w:b/>
          <w:bCs/>
          <w:color w:val="000000" w:themeColor="text1"/>
          <w:sz w:val="48"/>
          <w:szCs w:val="48"/>
        </w:rPr>
        <w:t>INTRODUCCIÓN</w:t>
      </w:r>
    </w:p>
    <w:p w:rsidR="000B0345" w:rsidRDefault="000B0345" w:rsidP="000B0345">
      <w:pPr>
        <w:pStyle w:val="NormalWeb"/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En este informe se aborda el diseño y desarrollo de un software para la gestión de inventarios de una ferretería. Se analizarán los requerimientos, técnicas de desarrollo y la metodología utilizada, enfocándose en la implementación con el lenguaje Python.</w:t>
      </w:r>
    </w:p>
    <w:p w:rsidR="000B0345" w:rsidRDefault="000B0345" w:rsidP="00BC0884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0B0345" w:rsidRPr="000B0345" w:rsidRDefault="000B0345" w:rsidP="00BC0884">
      <w:pPr>
        <w:pStyle w:val="NormalWeb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ADST</w:t>
      </w:r>
      <w:r w:rsidR="00BC0884">
        <w:rPr>
          <w:rFonts w:ascii="Arial" w:hAnsi="Arial" w:cs="Arial"/>
          <w:b/>
          <w:sz w:val="48"/>
          <w:szCs w:val="48"/>
        </w:rPr>
        <w:t xml:space="preserve">RACION DEL RETO </w:t>
      </w:r>
      <w:r>
        <w:rPr>
          <w:rFonts w:ascii="Arial" w:hAnsi="Arial" w:cs="Arial"/>
          <w:b/>
          <w:sz w:val="48"/>
          <w:szCs w:val="48"/>
        </w:rPr>
        <w:t>PLA</w:t>
      </w:r>
      <w:r w:rsidRPr="000B0345">
        <w:rPr>
          <w:rFonts w:ascii="Arial" w:hAnsi="Arial" w:cs="Arial"/>
          <w:b/>
          <w:sz w:val="48"/>
          <w:szCs w:val="48"/>
        </w:rPr>
        <w:t>NTEADO</w:t>
      </w:r>
    </w:p>
    <w:p w:rsidR="000B0345" w:rsidRPr="000B0345" w:rsidRDefault="000B0345" w:rsidP="000B0345">
      <w:pPr>
        <w:pStyle w:val="NormalWeb"/>
        <w:rPr>
          <w:rFonts w:ascii="Arial" w:hAnsi="Arial" w:cs="Arial"/>
          <w:sz w:val="28"/>
          <w:szCs w:val="28"/>
        </w:rPr>
      </w:pPr>
      <w:r w:rsidRPr="000B0345">
        <w:rPr>
          <w:rFonts w:ascii="Arial" w:hAnsi="Arial" w:cs="Arial"/>
          <w:sz w:val="28"/>
          <w:szCs w:val="28"/>
        </w:rPr>
        <w:t>Se requiere una interfaz web para el manejo del inventario de una ferretería. El software debe permitir la gestión de productos, visualizar datos en filas y calcular impuestos de manera automática.</w:t>
      </w:r>
    </w:p>
    <w:p w:rsidR="000B0345" w:rsidRPr="00D15618" w:rsidRDefault="000B0345" w:rsidP="00D15618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D15618" w:rsidRPr="00D15618" w:rsidRDefault="00D15618" w:rsidP="00D15618">
      <w:pPr>
        <w:pStyle w:val="Heading2"/>
        <w:jc w:val="center"/>
        <w:rPr>
          <w:rFonts w:ascii="Arial" w:hAnsi="Arial" w:cs="Arial"/>
          <w:color w:val="auto"/>
          <w:sz w:val="48"/>
          <w:szCs w:val="48"/>
        </w:rPr>
      </w:pPr>
      <w:r w:rsidRPr="00D15618">
        <w:rPr>
          <w:rFonts w:ascii="Arial" w:hAnsi="Arial" w:cs="Arial"/>
          <w:color w:val="auto"/>
          <w:sz w:val="48"/>
          <w:szCs w:val="48"/>
        </w:rPr>
        <w:t>TÉCNICAS DE DESARROLLO</w:t>
      </w:r>
    </w:p>
    <w:p w:rsidR="00D15618" w:rsidRDefault="00D15618" w:rsidP="00D15618">
      <w:pPr>
        <w:pStyle w:val="NormalWeb"/>
        <w:rPr>
          <w:rFonts w:ascii="Arial" w:hAnsi="Arial" w:cs="Arial"/>
          <w:sz w:val="28"/>
          <w:szCs w:val="28"/>
        </w:rPr>
      </w:pPr>
      <w:r w:rsidRPr="00D15618">
        <w:rPr>
          <w:rFonts w:ascii="Arial" w:hAnsi="Arial" w:cs="Arial"/>
          <w:sz w:val="28"/>
          <w:szCs w:val="28"/>
        </w:rPr>
        <w:t xml:space="preserve">Para la implementación se utilizará exclusivamente </w:t>
      </w:r>
      <w:r w:rsidRPr="00D15618">
        <w:rPr>
          <w:rStyle w:val="Strong"/>
          <w:rFonts w:ascii="Arial" w:hAnsi="Arial" w:cs="Arial"/>
          <w:sz w:val="28"/>
          <w:szCs w:val="28"/>
        </w:rPr>
        <w:t>Python</w:t>
      </w:r>
      <w:r w:rsidRPr="00D15618">
        <w:rPr>
          <w:rFonts w:ascii="Arial" w:hAnsi="Arial" w:cs="Arial"/>
          <w:sz w:val="28"/>
          <w:szCs w:val="28"/>
        </w:rPr>
        <w:t>, aprovechando sus bibliotecas y frameworks adecuados para el desarrollo web y gestión de bases de datos.</w:t>
      </w:r>
    </w:p>
    <w:p w:rsidR="00E678FE" w:rsidRDefault="00E678FE" w:rsidP="00D15618">
      <w:pPr>
        <w:pStyle w:val="NormalWeb"/>
        <w:rPr>
          <w:rFonts w:ascii="Arial" w:hAnsi="Arial" w:cs="Arial"/>
          <w:sz w:val="28"/>
          <w:szCs w:val="28"/>
        </w:rPr>
      </w:pPr>
    </w:p>
    <w:p w:rsidR="00E678FE" w:rsidRPr="00E678FE" w:rsidRDefault="00E678FE" w:rsidP="00E678FE">
      <w:pPr>
        <w:pStyle w:val="NormalWeb"/>
        <w:rPr>
          <w:rFonts w:ascii="Arial" w:hAnsi="Arial" w:cs="Arial"/>
          <w:sz w:val="28"/>
          <w:szCs w:val="28"/>
        </w:rPr>
      </w:pPr>
      <w:r w:rsidRPr="00E678FE">
        <w:rPr>
          <w:rFonts w:ascii="Arial" w:eastAsiaTheme="majorEastAsia" w:hAnsi="Arial" w:cs="Arial"/>
          <w:b/>
          <w:bCs/>
          <w:sz w:val="48"/>
          <w:szCs w:val="48"/>
          <w:lang w:val="en-US" w:eastAsia="en-US"/>
        </w:rPr>
        <w:t>DESCRICIÓN DEL PLAN DETALLADO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Análisis de requerimientos.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Diseño del sistema.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Desarrollo de la interfaz y backend en Python.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Implementación de base de datos.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Pruebas y depuración del sistema.</w:t>
      </w:r>
    </w:p>
    <w:p w:rsidR="00E678FE" w:rsidRPr="00E678FE" w:rsidRDefault="00E678FE" w:rsidP="00E678FE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678FE">
        <w:rPr>
          <w:rFonts w:ascii="Arial" w:hAnsi="Arial" w:cs="Arial"/>
          <w:sz w:val="28"/>
          <w:szCs w:val="28"/>
        </w:rPr>
        <w:t>Documentación del código y su gestión en GitHub.</w:t>
      </w:r>
    </w:p>
    <w:p w:rsidR="00E678FE" w:rsidRPr="00D15618" w:rsidRDefault="00E678FE" w:rsidP="00D15618">
      <w:pPr>
        <w:pStyle w:val="NormalWeb"/>
        <w:rPr>
          <w:rFonts w:ascii="Arial" w:hAnsi="Arial" w:cs="Arial"/>
          <w:sz w:val="28"/>
          <w:szCs w:val="28"/>
        </w:rPr>
      </w:pPr>
    </w:p>
    <w:p w:rsidR="00E678FE" w:rsidRPr="00EA3150" w:rsidRDefault="00EA3150" w:rsidP="00E678FE">
      <w:pPr>
        <w:pStyle w:val="Heading2"/>
        <w:rPr>
          <w:rFonts w:ascii="Arial" w:hAnsi="Arial" w:cs="Arial"/>
          <w:color w:val="auto"/>
          <w:sz w:val="48"/>
          <w:szCs w:val="48"/>
        </w:rPr>
      </w:pPr>
      <w:r w:rsidRPr="00EA3150">
        <w:rPr>
          <w:rFonts w:ascii="Arial" w:hAnsi="Arial" w:cs="Arial"/>
          <w:color w:val="auto"/>
          <w:sz w:val="48"/>
          <w:szCs w:val="48"/>
        </w:rPr>
        <w:t>DESCRIPCIÓN DE LA IMPLEMENTACIÓN DE LA SOLUCIÓN</w:t>
      </w:r>
    </w:p>
    <w:p w:rsidR="00E678FE" w:rsidRPr="00EA3150" w:rsidRDefault="00E678FE" w:rsidP="00E678FE">
      <w:pPr>
        <w:pStyle w:val="NormalWeb"/>
        <w:rPr>
          <w:rFonts w:ascii="Arial" w:hAnsi="Arial" w:cs="Arial"/>
          <w:sz w:val="28"/>
          <w:szCs w:val="28"/>
        </w:rPr>
      </w:pPr>
      <w:r w:rsidRPr="00EA3150">
        <w:rPr>
          <w:rFonts w:ascii="Arial" w:hAnsi="Arial" w:cs="Arial"/>
          <w:sz w:val="28"/>
          <w:szCs w:val="28"/>
        </w:rPr>
        <w:t>Se desarrollará un sistema modular en Python con una interfaz web, almacenamiento de datos y funcionalidad de gestión del inventario.</w:t>
      </w:r>
    </w:p>
    <w:p w:rsidR="00E678FE" w:rsidRPr="00EA3150" w:rsidRDefault="00EA3150" w:rsidP="00E678FE">
      <w:pPr>
        <w:pStyle w:val="Heading2"/>
        <w:rPr>
          <w:rFonts w:ascii="Arial" w:hAnsi="Arial" w:cs="Arial"/>
          <w:color w:val="auto"/>
          <w:sz w:val="48"/>
          <w:szCs w:val="48"/>
        </w:rPr>
      </w:pPr>
      <w:r w:rsidRPr="00EA3150">
        <w:rPr>
          <w:rFonts w:ascii="Arial" w:hAnsi="Arial" w:cs="Arial"/>
          <w:color w:val="auto"/>
          <w:sz w:val="48"/>
          <w:szCs w:val="48"/>
        </w:rPr>
        <w:t>CONTROL DE VERSIONES Y REPOSITORIO DEL PROYECTO (GITHUB)</w:t>
      </w:r>
    </w:p>
    <w:p w:rsidR="00E678FE" w:rsidRPr="00EA3150" w:rsidRDefault="00E678FE" w:rsidP="00E678FE">
      <w:pPr>
        <w:pStyle w:val="NormalWeb"/>
        <w:rPr>
          <w:rFonts w:ascii="Arial" w:hAnsi="Arial" w:cs="Arial"/>
          <w:sz w:val="28"/>
          <w:szCs w:val="28"/>
        </w:rPr>
      </w:pPr>
      <w:r w:rsidRPr="00EA3150">
        <w:rPr>
          <w:rFonts w:ascii="Arial" w:hAnsi="Arial" w:cs="Arial"/>
          <w:sz w:val="28"/>
          <w:szCs w:val="28"/>
        </w:rPr>
        <w:t xml:space="preserve">Para la gestión y seguimiento del desarrollo se utilizará </w:t>
      </w:r>
      <w:r w:rsidRPr="00EA3150">
        <w:rPr>
          <w:rStyle w:val="Strong"/>
          <w:rFonts w:ascii="Arial" w:hAnsi="Arial" w:cs="Arial"/>
          <w:sz w:val="28"/>
          <w:szCs w:val="28"/>
        </w:rPr>
        <w:t>GitHub</w:t>
      </w:r>
      <w:r w:rsidRPr="00EA3150">
        <w:rPr>
          <w:rFonts w:ascii="Arial" w:hAnsi="Arial" w:cs="Arial"/>
          <w:sz w:val="28"/>
          <w:szCs w:val="28"/>
        </w:rPr>
        <w:t xml:space="preserve"> como plataforma de control de versiones</w:t>
      </w:r>
    </w:p>
    <w:p w:rsidR="00EB1F72" w:rsidRPr="00D15618" w:rsidRDefault="00EB1F72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1F72" w:rsidRDefault="00EB1F72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Pr="009A5F7D" w:rsidRDefault="009A5F7D" w:rsidP="00EB1F72">
      <w:pPr>
        <w:pStyle w:val="NormalWeb"/>
        <w:jc w:val="center"/>
        <w:rPr>
          <w:rFonts w:ascii="Arial" w:hAnsi="Arial" w:cs="Arial"/>
          <w:b/>
          <w:sz w:val="48"/>
          <w:szCs w:val="48"/>
        </w:rPr>
      </w:pPr>
      <w:r w:rsidRPr="009A5F7D">
        <w:rPr>
          <w:rFonts w:ascii="Arial" w:hAnsi="Arial" w:cs="Arial"/>
          <w:b/>
          <w:sz w:val="48"/>
          <w:szCs w:val="48"/>
        </w:rPr>
        <w:t>BIBLIOGRAFIA</w:t>
      </w:r>
    </w:p>
    <w:p w:rsidR="009A5F7D" w:rsidRP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9A5F7D">
        <w:rPr>
          <w:rStyle w:val="Strong"/>
          <w:rFonts w:ascii="Arial" w:hAnsi="Arial" w:cs="Arial"/>
          <w:sz w:val="28"/>
          <w:szCs w:val="28"/>
        </w:rPr>
        <w:t>Inteligentia.</w:t>
      </w:r>
      <w:r w:rsidRPr="009A5F7D">
        <w:rPr>
          <w:rFonts w:ascii="Arial" w:hAnsi="Arial" w:cs="Arial"/>
          <w:sz w:val="28"/>
          <w:szCs w:val="28"/>
        </w:rPr>
        <w:t xml:space="preserve"> (2023, octubre 12). </w:t>
      </w:r>
      <w:r w:rsidRPr="009A5F7D">
        <w:rPr>
          <w:rStyle w:val="Emphasis"/>
          <w:rFonts w:ascii="Arial" w:hAnsi="Arial" w:cs="Arial"/>
          <w:sz w:val="28"/>
          <w:szCs w:val="28"/>
        </w:rPr>
        <w:t>Python - Tutorial Flask en Español | Aprende a usar la librería FLASK de PYTHON en 12 minutos</w:t>
      </w:r>
      <w:r w:rsidRPr="009A5F7D">
        <w:rPr>
          <w:rFonts w:ascii="Arial" w:hAnsi="Arial" w:cs="Arial"/>
          <w:sz w:val="28"/>
          <w:szCs w:val="28"/>
        </w:rPr>
        <w:t xml:space="preserve"> [Video]. YouTube. </w:t>
      </w:r>
      <w:hyperlink r:id="rId6" w:tgtFrame="_new" w:history="1">
        <w:r w:rsidRPr="009A5F7D">
          <w:rPr>
            <w:rStyle w:val="Hyperlink"/>
            <w:rFonts w:ascii="Arial" w:hAnsi="Arial" w:cs="Arial"/>
            <w:sz w:val="28"/>
            <w:szCs w:val="28"/>
          </w:rPr>
          <w:t>https://youtu.be/CxF3ykWP1H4</w:t>
        </w:r>
      </w:hyperlink>
    </w:p>
    <w:p w:rsidR="009A5F7D" w:rsidRP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9A5F7D">
        <w:rPr>
          <w:rStyle w:val="Strong"/>
          <w:rFonts w:ascii="Arial" w:hAnsi="Arial" w:cs="Arial"/>
          <w:sz w:val="28"/>
          <w:szCs w:val="28"/>
        </w:rPr>
        <w:t>Dimas.</w:t>
      </w:r>
      <w:r w:rsidRPr="009A5F7D">
        <w:rPr>
          <w:rFonts w:ascii="Arial" w:hAnsi="Arial" w:cs="Arial"/>
          <w:sz w:val="28"/>
          <w:szCs w:val="28"/>
        </w:rPr>
        <w:t xml:space="preserve"> (s.f.). </w:t>
      </w:r>
      <w:r w:rsidRPr="009A5F7D">
        <w:rPr>
          <w:rStyle w:val="Emphasis"/>
          <w:rFonts w:ascii="Arial" w:hAnsi="Arial" w:cs="Arial"/>
          <w:sz w:val="28"/>
          <w:szCs w:val="28"/>
        </w:rPr>
        <w:t>¿Cómo usar SQLite3 en PYTHON? - Tutorial ESPAÑOL</w:t>
      </w:r>
      <w:r w:rsidRPr="009A5F7D">
        <w:rPr>
          <w:rFonts w:ascii="Arial" w:hAnsi="Arial" w:cs="Arial"/>
          <w:sz w:val="28"/>
          <w:szCs w:val="28"/>
        </w:rPr>
        <w:t xml:space="preserve"> [Video]. YouTube. </w:t>
      </w:r>
      <w:hyperlink r:id="rId7" w:tgtFrame="_new" w:history="1">
        <w:r w:rsidRPr="009A5F7D">
          <w:rPr>
            <w:rStyle w:val="Hyperlink"/>
            <w:rFonts w:ascii="Arial" w:hAnsi="Arial" w:cs="Arial"/>
            <w:sz w:val="28"/>
            <w:szCs w:val="28"/>
          </w:rPr>
          <w:t>https://www.youtube.com/watch?v=uB0928SOTEQ</w:t>
        </w:r>
      </w:hyperlink>
    </w:p>
    <w:p w:rsidR="009A5F7D" w:rsidRP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9A5F7D">
        <w:rPr>
          <w:rStyle w:val="Strong"/>
          <w:rFonts w:ascii="Arial" w:hAnsi="Arial" w:cs="Arial"/>
          <w:sz w:val="28"/>
          <w:szCs w:val="28"/>
        </w:rPr>
        <w:t>MoureDev by Brais Moure.</w:t>
      </w:r>
      <w:r w:rsidRPr="009A5F7D">
        <w:rPr>
          <w:rFonts w:ascii="Arial" w:hAnsi="Arial" w:cs="Arial"/>
          <w:sz w:val="28"/>
          <w:szCs w:val="28"/>
        </w:rPr>
        <w:t xml:space="preserve"> (s.f.). </w:t>
      </w:r>
      <w:r w:rsidRPr="009A5F7D">
        <w:rPr>
          <w:rStyle w:val="Emphasis"/>
          <w:rFonts w:ascii="Arial" w:hAnsi="Arial" w:cs="Arial"/>
          <w:sz w:val="28"/>
          <w:szCs w:val="28"/>
        </w:rPr>
        <w:t>VISUAL STUDIO CODE: Tutorial para principiantes</w:t>
      </w:r>
      <w:r w:rsidRPr="009A5F7D">
        <w:rPr>
          <w:rFonts w:ascii="Arial" w:hAnsi="Arial" w:cs="Arial"/>
          <w:sz w:val="28"/>
          <w:szCs w:val="28"/>
        </w:rPr>
        <w:t xml:space="preserve"> [Video]. YouTube. </w:t>
      </w:r>
      <w:hyperlink r:id="rId8" w:tgtFrame="_new" w:history="1">
        <w:r w:rsidRPr="009A5F7D">
          <w:rPr>
            <w:rStyle w:val="Hyperlink"/>
            <w:rFonts w:ascii="Arial" w:hAnsi="Arial" w:cs="Arial"/>
            <w:sz w:val="28"/>
            <w:szCs w:val="28"/>
          </w:rPr>
          <w:t>https://www.youtube.com/watch?v=CxF3ykWP1H4</w:t>
        </w:r>
      </w:hyperlink>
    </w:p>
    <w:p w:rsidR="009A5F7D" w:rsidRP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9A5F7D" w:rsidRPr="009A5F7D" w:rsidRDefault="009A5F7D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9A5F7D">
        <w:rPr>
          <w:rFonts w:ascii="Arial" w:hAnsi="Arial" w:cs="Arial"/>
          <w:sz w:val="28"/>
          <w:szCs w:val="28"/>
        </w:rPr>
        <w:t xml:space="preserve">OpenAI. (2025). </w:t>
      </w:r>
      <w:r w:rsidRPr="009A5F7D">
        <w:rPr>
          <w:rStyle w:val="Emphasis"/>
          <w:rFonts w:ascii="Arial" w:hAnsi="Arial" w:cs="Arial"/>
          <w:sz w:val="28"/>
          <w:szCs w:val="28"/>
        </w:rPr>
        <w:t>ChatGPT (versión de IA avanzada)</w:t>
      </w:r>
      <w:r w:rsidRPr="009A5F7D">
        <w:rPr>
          <w:rFonts w:ascii="Arial" w:hAnsi="Arial" w:cs="Arial"/>
          <w:sz w:val="28"/>
          <w:szCs w:val="28"/>
        </w:rPr>
        <w:t xml:space="preserve"> [Modelo de lenguaje de inteligencia artificial]. OpenAI. </w:t>
      </w:r>
      <w:hyperlink r:id="rId9" w:tgtFrame="_new" w:history="1">
        <w:r w:rsidRPr="009A5F7D">
          <w:rPr>
            <w:rStyle w:val="Hyperlink"/>
            <w:rFonts w:ascii="Arial" w:hAnsi="Arial" w:cs="Arial"/>
            <w:sz w:val="28"/>
            <w:szCs w:val="28"/>
          </w:rPr>
          <w:t>https://openai.com/chat</w:t>
        </w:r>
      </w:hyperlink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0B0345" w:rsidRDefault="000B0345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0B0345" w:rsidRDefault="000B0345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7DC6" w:rsidRPr="00EB1F72" w:rsidRDefault="00EB7DC6" w:rsidP="00EB1F72">
      <w:pPr>
        <w:pStyle w:val="NormalWeb"/>
        <w:jc w:val="center"/>
        <w:rPr>
          <w:rFonts w:ascii="Arial" w:hAnsi="Arial" w:cs="Arial"/>
          <w:sz w:val="28"/>
          <w:szCs w:val="28"/>
        </w:rPr>
      </w:pPr>
    </w:p>
    <w:p w:rsidR="00EB1F72" w:rsidRPr="002E538E" w:rsidRDefault="00EB1F72" w:rsidP="002E538E">
      <w:pPr>
        <w:jc w:val="center"/>
        <w:rPr>
          <w:rFonts w:ascii="Arial" w:hAnsi="Arial" w:cs="Arial"/>
          <w:sz w:val="24"/>
          <w:szCs w:val="24"/>
        </w:rPr>
      </w:pPr>
    </w:p>
    <w:sectPr w:rsidR="00EB1F72" w:rsidRPr="002E5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3A3C00"/>
    <w:multiLevelType w:val="multilevel"/>
    <w:tmpl w:val="251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384D19"/>
    <w:multiLevelType w:val="multilevel"/>
    <w:tmpl w:val="1F00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F84A13"/>
    <w:multiLevelType w:val="multilevel"/>
    <w:tmpl w:val="2F94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41349A"/>
    <w:multiLevelType w:val="multilevel"/>
    <w:tmpl w:val="8C9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hyphenationZone w:val="425"/>
  <w:characterSpacingControl w:val="doNotCompress"/>
  <w:savePreviewPicture/>
  <w:compat>
    <w:useFELayout/>
  </w:compat>
  <w:rsids>
    <w:rsidRoot w:val="00B47730"/>
    <w:rsid w:val="00034616"/>
    <w:rsid w:val="0006063C"/>
    <w:rsid w:val="000B0345"/>
    <w:rsid w:val="0015074B"/>
    <w:rsid w:val="001D6A9F"/>
    <w:rsid w:val="0029639D"/>
    <w:rsid w:val="002E538E"/>
    <w:rsid w:val="00326F90"/>
    <w:rsid w:val="009A5F7D"/>
    <w:rsid w:val="00AA1D8D"/>
    <w:rsid w:val="00B47730"/>
    <w:rsid w:val="00BC0884"/>
    <w:rsid w:val="00C34CE8"/>
    <w:rsid w:val="00CB0664"/>
    <w:rsid w:val="00D15618"/>
    <w:rsid w:val="00E678FE"/>
    <w:rsid w:val="00EA3150"/>
    <w:rsid w:val="00EB1F72"/>
    <w:rsid w:val="00EB7DC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B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9A5F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xF3ykWP1H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B0928SOTEQ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xF3ykWP1H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ai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46400-AC6E-4EB7-BBE3-CBA8B549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5</Pages>
  <Words>402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TABLA DE CONTENIDO</vt:lpstr>
      <vt:lpstr>    INTRODUCCIÓN</vt:lpstr>
      <vt:lpstr>    TÉCNICAS DE DESARROLLO</vt:lpstr>
      <vt:lpstr>    Descripción de la implementación de la solución</vt:lpstr>
      <vt:lpstr>    Control de versiones y repositorio del proyecto (GitHub)</vt:lpstr>
    </vt:vector>
  </TitlesOfParts>
  <Company>PerkedleApps</Company>
  <LinksUpToDate>false</LinksUpToDate>
  <CharactersWithSpaces>2610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Azure</cp:lastModifiedBy>
  <cp:revision>8</cp:revision>
  <dcterms:created xsi:type="dcterms:W3CDTF">2025-03-19T07:10:00Z</dcterms:created>
  <dcterms:modified xsi:type="dcterms:W3CDTF">2025-03-21T06:55:00Z</dcterms:modified>
</cp:coreProperties>
</file>